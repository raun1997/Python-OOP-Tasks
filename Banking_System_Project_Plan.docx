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6C" w:rsidRPr="007B2E3F" w:rsidRDefault="007B2E3F" w:rsidP="002E7BE8">
      <w:pPr>
        <w:pStyle w:val="Heading1"/>
        <w:numPr>
          <w:ilvl w:val="0"/>
          <w:numId w:val="11"/>
        </w:numPr>
      </w:pPr>
      <w:r w:rsidRPr="007B2E3F">
        <w:t>Banking System Project (OOP in Python)</w:t>
      </w:r>
    </w:p>
    <w:p w:rsidR="0092206C" w:rsidRPr="007B2E3F" w:rsidRDefault="007B2E3F" w:rsidP="002E7BE8">
      <w:pPr>
        <w:pStyle w:val="Heading2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Objectives:</w:t>
      </w:r>
    </w:p>
    <w:p w:rsidR="001E78D3" w:rsidRPr="006F45B0" w:rsidRDefault="007B2E3F" w:rsidP="006F45B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F45B0">
        <w:rPr>
          <w:sz w:val="28"/>
          <w:szCs w:val="28"/>
        </w:rPr>
        <w:br/>
        <w:t>- To design a banking system using OOP concepts.</w:t>
      </w:r>
      <w:r w:rsidRPr="006F45B0">
        <w:rPr>
          <w:sz w:val="28"/>
          <w:szCs w:val="28"/>
        </w:rPr>
        <w:br/>
        <w:t>- Implement account creation, deposit, withdrawal, and transaction history functionalities.</w:t>
      </w:r>
      <w:r w:rsidRPr="006F45B0">
        <w:rPr>
          <w:sz w:val="28"/>
          <w:szCs w:val="28"/>
        </w:rPr>
        <w:br/>
        <w:t xml:space="preserve">- Ensure </w:t>
      </w:r>
      <w:r w:rsidR="00114E83" w:rsidRPr="006F45B0">
        <w:rPr>
          <w:sz w:val="28"/>
          <w:szCs w:val="28"/>
        </w:rPr>
        <w:t xml:space="preserve">Abstraction, </w:t>
      </w:r>
      <w:r w:rsidRPr="006F45B0">
        <w:rPr>
          <w:sz w:val="28"/>
          <w:szCs w:val="28"/>
        </w:rPr>
        <w:t>encapsulation, inheritance, and polymorphism.</w:t>
      </w:r>
    </w:p>
    <w:p w:rsidR="0092206C" w:rsidRPr="001E78D3" w:rsidRDefault="001E78D3" w:rsidP="002E7BE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  <w:r w:rsidR="00037D15">
        <w:rPr>
          <w:sz w:val="28"/>
          <w:szCs w:val="28"/>
        </w:rPr>
        <w:t>in required place</w:t>
      </w:r>
      <w:r w:rsidR="007B2E3F" w:rsidRPr="001E78D3">
        <w:rPr>
          <w:sz w:val="28"/>
          <w:szCs w:val="28"/>
        </w:rPr>
        <w:br/>
      </w:r>
      <w:bookmarkStart w:id="0" w:name="_GoBack"/>
      <w:bookmarkEnd w:id="0"/>
    </w:p>
    <w:p w:rsidR="0092206C" w:rsidRPr="007B2E3F" w:rsidRDefault="007B2E3F" w:rsidP="002E7BE8">
      <w:pPr>
        <w:pStyle w:val="Heading2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Project Plan:</w:t>
      </w:r>
    </w:p>
    <w:p w:rsidR="0092206C" w:rsidRPr="007B2E3F" w:rsidRDefault="007B2E3F" w:rsidP="002E7BE8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Step 1: Requirements Gathering and Planning</w:t>
      </w:r>
    </w:p>
    <w:p w:rsidR="0092206C" w:rsidRPr="002E7BE8" w:rsidRDefault="007B2E3F" w:rsidP="002E7B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br/>
        <w:t>1. Core Functionalities:</w:t>
      </w:r>
      <w:r w:rsidRPr="002E7BE8">
        <w:rPr>
          <w:sz w:val="28"/>
          <w:szCs w:val="28"/>
        </w:rPr>
        <w:br/>
        <w:t xml:space="preserve">   - Account creation (for individual or business)</w:t>
      </w:r>
      <w:r w:rsidRPr="002E7BE8">
        <w:rPr>
          <w:sz w:val="28"/>
          <w:szCs w:val="28"/>
        </w:rPr>
        <w:br/>
        <w:t xml:space="preserve">   - Deposit and withdrawal transactions</w:t>
      </w:r>
      <w:r w:rsidRPr="002E7BE8">
        <w:rPr>
          <w:sz w:val="28"/>
          <w:szCs w:val="28"/>
        </w:rPr>
        <w:br/>
        <w:t xml:space="preserve">   - Balance inquiry</w:t>
      </w:r>
      <w:r w:rsidRPr="002E7BE8">
        <w:rPr>
          <w:sz w:val="28"/>
          <w:szCs w:val="28"/>
        </w:rPr>
        <w:br/>
        <w:t xml:space="preserve">   - Transaction history for each account</w:t>
      </w:r>
      <w:r w:rsidRPr="002E7BE8">
        <w:rPr>
          <w:sz w:val="28"/>
          <w:szCs w:val="28"/>
        </w:rPr>
        <w:br/>
        <w:t xml:space="preserve">   - Interest calculation (for savings accounts)</w:t>
      </w:r>
      <w:r w:rsidRPr="002E7BE8">
        <w:rPr>
          <w:sz w:val="28"/>
          <w:szCs w:val="28"/>
        </w:rPr>
        <w:br/>
        <w:t xml:space="preserve">   - Overdraft limit (for business accounts)</w:t>
      </w:r>
      <w:r w:rsidRPr="002E7BE8">
        <w:rPr>
          <w:sz w:val="28"/>
          <w:szCs w:val="28"/>
        </w:rPr>
        <w:br/>
        <w:t xml:space="preserve">   - Simple admin and customer access</w:t>
      </w:r>
      <w:r w:rsidRPr="002E7BE8">
        <w:rPr>
          <w:sz w:val="28"/>
          <w:szCs w:val="28"/>
        </w:rPr>
        <w:br/>
      </w:r>
    </w:p>
    <w:p w:rsidR="0092206C" w:rsidRPr="007B2E3F" w:rsidRDefault="007B2E3F" w:rsidP="002E7BE8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Step 2: Class Structure</w:t>
      </w:r>
    </w:p>
    <w:p w:rsidR="0092206C" w:rsidRPr="002E7BE8" w:rsidRDefault="007B2E3F" w:rsidP="002E7B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br/>
        <w:t>1. Class Diagram Outline:</w:t>
      </w:r>
      <w:r w:rsidRPr="002E7BE8">
        <w:rPr>
          <w:sz w:val="28"/>
          <w:szCs w:val="28"/>
        </w:rPr>
        <w:br/>
        <w:t xml:space="preserve">   - Base classes: Person, Account</w:t>
      </w:r>
      <w:r w:rsidRPr="002E7BE8">
        <w:rPr>
          <w:sz w:val="28"/>
          <w:szCs w:val="28"/>
        </w:rPr>
        <w:br/>
        <w:t xml:space="preserve">   - Derived classes: Customer, Admin, SavingsAccount, Busines</w:t>
      </w:r>
      <w:r w:rsidR="00541397" w:rsidRPr="002E7BE8">
        <w:rPr>
          <w:sz w:val="28"/>
          <w:szCs w:val="28"/>
        </w:rPr>
        <w:t>sAccount</w:t>
      </w:r>
      <w:r w:rsidR="00541397" w:rsidRPr="002E7BE8">
        <w:rPr>
          <w:sz w:val="28"/>
          <w:szCs w:val="28"/>
        </w:rPr>
        <w:br/>
        <w:t xml:space="preserve">   - </w:t>
      </w:r>
      <w:r w:rsidRPr="002E7BE8">
        <w:rPr>
          <w:sz w:val="28"/>
          <w:szCs w:val="28"/>
        </w:rPr>
        <w:t>Transaction, Bank</w:t>
      </w:r>
      <w:r w:rsidRPr="002E7BE8">
        <w:rPr>
          <w:sz w:val="28"/>
          <w:szCs w:val="28"/>
        </w:rPr>
        <w:br/>
      </w:r>
    </w:p>
    <w:p w:rsidR="0092206C" w:rsidRPr="007B2E3F" w:rsidRDefault="007B2E3F" w:rsidP="002E7BE8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lastRenderedPageBreak/>
        <w:t>Step 3: Define Classes and Methods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Person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name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Name of the person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address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Address of the person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phone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Contact number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__</w:t>
      </w:r>
      <w:proofErr w:type="spellStart"/>
      <w:r w:rsidRPr="002E7BE8">
        <w:rPr>
          <w:sz w:val="28"/>
          <w:szCs w:val="28"/>
        </w:rPr>
        <w:t>init</w:t>
      </w:r>
      <w:proofErr w:type="spellEnd"/>
      <w:r w:rsidRPr="002E7BE8">
        <w:rPr>
          <w:sz w:val="28"/>
          <w:szCs w:val="28"/>
        </w:rPr>
        <w:t>__(): Constructor to initialize the person’s details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get_details</w:t>
      </w:r>
      <w:proofErr w:type="spellEnd"/>
      <w:r w:rsidRPr="002E7BE8">
        <w:rPr>
          <w:sz w:val="28"/>
          <w:szCs w:val="28"/>
        </w:rPr>
        <w:t>(): Returns the person's details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Account (Abstract)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account_number</w:t>
      </w:r>
      <w:proofErr w:type="spellEnd"/>
      <w:r w:rsidRPr="002E7BE8">
        <w:rPr>
          <w:sz w:val="28"/>
          <w:szCs w:val="28"/>
        </w:rPr>
        <w:t xml:space="preserve">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Unique identifier for the account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balance (float): Current balance of the account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owner (Customer object): Owner of the account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deposit(amount): Adds funds to the account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withdraw(amount): Deducts funds, ensuring no overdrafts occur in general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get_balance</w:t>
      </w:r>
      <w:proofErr w:type="spellEnd"/>
      <w:r w:rsidRPr="002E7BE8">
        <w:rPr>
          <w:sz w:val="28"/>
          <w:szCs w:val="28"/>
        </w:rPr>
        <w:t>(): Returns the current balance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show_account_details</w:t>
      </w:r>
      <w:proofErr w:type="spellEnd"/>
      <w:r w:rsidRPr="002E7BE8">
        <w:rPr>
          <w:sz w:val="28"/>
          <w:szCs w:val="28"/>
        </w:rPr>
        <w:t>(): Displays account details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Customer (Inherits from Person)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accounts (list of Account objects): All accounts linked to the customer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add_account</w:t>
      </w:r>
      <w:proofErr w:type="spellEnd"/>
      <w:r w:rsidRPr="002E7BE8">
        <w:rPr>
          <w:sz w:val="28"/>
          <w:szCs w:val="28"/>
        </w:rPr>
        <w:t>(account): Adds a new account to the customer's account list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remove_account</w:t>
      </w:r>
      <w:proofErr w:type="spellEnd"/>
      <w:r w:rsidRPr="002E7BE8">
        <w:rPr>
          <w:sz w:val="28"/>
          <w:szCs w:val="28"/>
        </w:rPr>
        <w:t>(</w:t>
      </w:r>
      <w:proofErr w:type="spellStart"/>
      <w:r w:rsidRPr="002E7BE8">
        <w:rPr>
          <w:sz w:val="28"/>
          <w:szCs w:val="28"/>
        </w:rPr>
        <w:t>account_number</w:t>
      </w:r>
      <w:proofErr w:type="spellEnd"/>
      <w:r w:rsidRPr="002E7BE8">
        <w:rPr>
          <w:sz w:val="28"/>
          <w:szCs w:val="28"/>
        </w:rPr>
        <w:t>): Removes an account from the customer’s list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lastRenderedPageBreak/>
        <w:t>get_accounts_summary</w:t>
      </w:r>
      <w:proofErr w:type="spellEnd"/>
      <w:r w:rsidRPr="002E7BE8">
        <w:rPr>
          <w:sz w:val="28"/>
          <w:szCs w:val="28"/>
        </w:rPr>
        <w:t>(): Displays a summary of all accounts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Admin (Inherits from Person)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employee_id</w:t>
      </w:r>
      <w:proofErr w:type="spellEnd"/>
      <w:r w:rsidRPr="002E7BE8">
        <w:rPr>
          <w:sz w:val="28"/>
          <w:szCs w:val="28"/>
        </w:rPr>
        <w:t xml:space="preserve">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Unique identifier for the admin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approve_account</w:t>
      </w:r>
      <w:proofErr w:type="spellEnd"/>
      <w:r w:rsidRPr="002E7BE8">
        <w:rPr>
          <w:sz w:val="28"/>
          <w:szCs w:val="28"/>
        </w:rPr>
        <w:t>(customer, account): Approves and activates a new account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view_all_customers</w:t>
      </w:r>
      <w:proofErr w:type="spellEnd"/>
      <w:r w:rsidRPr="002E7BE8">
        <w:rPr>
          <w:sz w:val="28"/>
          <w:szCs w:val="28"/>
        </w:rPr>
        <w:t>(): Provides a summary of all bank customers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SavingsAccount (Inherits from Account)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interest_rate</w:t>
      </w:r>
      <w:proofErr w:type="spellEnd"/>
      <w:r w:rsidRPr="002E7BE8">
        <w:rPr>
          <w:sz w:val="28"/>
          <w:szCs w:val="28"/>
        </w:rPr>
        <w:t xml:space="preserve"> (float): Interest rate for the savings account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apply_interest</w:t>
      </w:r>
      <w:proofErr w:type="spellEnd"/>
      <w:r w:rsidRPr="002E7BE8">
        <w:rPr>
          <w:sz w:val="28"/>
          <w:szCs w:val="28"/>
        </w:rPr>
        <w:t>(): Calculates and applies interest to the account balance periodically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BusinessAccount (Inherits from Account)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overdraft_limit</w:t>
      </w:r>
      <w:proofErr w:type="spellEnd"/>
      <w:r w:rsidRPr="002E7BE8">
        <w:rPr>
          <w:sz w:val="28"/>
          <w:szCs w:val="28"/>
        </w:rPr>
        <w:t xml:space="preserve"> (float): Limit for overdrafts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Override withdraw(amount): Allows withdrawal within the overdraft limit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Transaction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transaction_id</w:t>
      </w:r>
      <w:proofErr w:type="spellEnd"/>
      <w:r w:rsidRPr="002E7BE8">
        <w:rPr>
          <w:sz w:val="28"/>
          <w:szCs w:val="28"/>
        </w:rPr>
        <w:t xml:space="preserve">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Unique identifier for the transaction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transaction_type</w:t>
      </w:r>
      <w:proofErr w:type="spellEnd"/>
      <w:r w:rsidRPr="002E7BE8">
        <w:rPr>
          <w:sz w:val="28"/>
          <w:szCs w:val="28"/>
        </w:rPr>
        <w:t xml:space="preserve"> (</w:t>
      </w:r>
      <w:proofErr w:type="spellStart"/>
      <w:r w:rsidRPr="002E7BE8">
        <w:rPr>
          <w:sz w:val="28"/>
          <w:szCs w:val="28"/>
        </w:rPr>
        <w:t>str</w:t>
      </w:r>
      <w:proofErr w:type="spellEnd"/>
      <w:r w:rsidRPr="002E7BE8">
        <w:rPr>
          <w:sz w:val="28"/>
          <w:szCs w:val="28"/>
        </w:rPr>
        <w:t>): Type of transaction ("Deposit" or "Withdrawal")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amount (float): Amount transacted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lastRenderedPageBreak/>
        <w:t>date (</w:t>
      </w:r>
      <w:proofErr w:type="spellStart"/>
      <w:r w:rsidRPr="002E7BE8">
        <w:rPr>
          <w:sz w:val="28"/>
          <w:szCs w:val="28"/>
        </w:rPr>
        <w:t>datetime</w:t>
      </w:r>
      <w:proofErr w:type="spellEnd"/>
      <w:r w:rsidRPr="002E7BE8">
        <w:rPr>
          <w:sz w:val="28"/>
          <w:szCs w:val="28"/>
        </w:rPr>
        <w:t>): Date of the transaction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get_transaction_details</w:t>
      </w:r>
      <w:proofErr w:type="spellEnd"/>
      <w:r w:rsidRPr="002E7BE8">
        <w:rPr>
          <w:sz w:val="28"/>
          <w:szCs w:val="28"/>
        </w:rPr>
        <w:t>(): Returns the transaction details</w:t>
      </w:r>
    </w:p>
    <w:p w:rsidR="0092206C" w:rsidRPr="007B2E3F" w:rsidRDefault="007B2E3F" w:rsidP="002E7BE8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Bank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Attributes: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customers (list of Customer objects): All bank customers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t>admins (list of Admin objects): All bank admins</w:t>
      </w:r>
    </w:p>
    <w:p w:rsidR="0092206C" w:rsidRPr="007B2E3F" w:rsidRDefault="007B2E3F" w:rsidP="002E7BE8">
      <w:pPr>
        <w:pStyle w:val="Heading5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Methods: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create_customer_account</w:t>
      </w:r>
      <w:proofErr w:type="spellEnd"/>
      <w:r w:rsidRPr="002E7BE8">
        <w:rPr>
          <w:sz w:val="28"/>
          <w:szCs w:val="28"/>
        </w:rPr>
        <w:t>(): Initiates a new account creation for a customer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delete_customer_account</w:t>
      </w:r>
      <w:proofErr w:type="spellEnd"/>
      <w:r w:rsidRPr="002E7BE8">
        <w:rPr>
          <w:sz w:val="28"/>
          <w:szCs w:val="28"/>
        </w:rPr>
        <w:t>(): Deletes a customer’s account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view_transaction_history</w:t>
      </w:r>
      <w:proofErr w:type="spellEnd"/>
      <w:r w:rsidRPr="002E7BE8">
        <w:rPr>
          <w:sz w:val="28"/>
          <w:szCs w:val="28"/>
        </w:rPr>
        <w:t>(</w:t>
      </w:r>
      <w:proofErr w:type="spellStart"/>
      <w:r w:rsidRPr="002E7BE8">
        <w:rPr>
          <w:sz w:val="28"/>
          <w:szCs w:val="28"/>
        </w:rPr>
        <w:t>account_number</w:t>
      </w:r>
      <w:proofErr w:type="spellEnd"/>
      <w:r w:rsidRPr="002E7BE8">
        <w:rPr>
          <w:sz w:val="28"/>
          <w:szCs w:val="28"/>
        </w:rPr>
        <w:t>): Returns all transactions for a given account</w:t>
      </w:r>
    </w:p>
    <w:p w:rsidR="0092206C" w:rsidRPr="002E7BE8" w:rsidRDefault="007B2E3F" w:rsidP="002E7BE8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2E7BE8">
        <w:rPr>
          <w:sz w:val="28"/>
          <w:szCs w:val="28"/>
        </w:rPr>
        <w:t>find_customer_by_account</w:t>
      </w:r>
      <w:proofErr w:type="spellEnd"/>
      <w:r w:rsidRPr="002E7BE8">
        <w:rPr>
          <w:sz w:val="28"/>
          <w:szCs w:val="28"/>
        </w:rPr>
        <w:t>(</w:t>
      </w:r>
      <w:proofErr w:type="spellStart"/>
      <w:r w:rsidRPr="002E7BE8">
        <w:rPr>
          <w:sz w:val="28"/>
          <w:szCs w:val="28"/>
        </w:rPr>
        <w:t>account_number</w:t>
      </w:r>
      <w:proofErr w:type="spellEnd"/>
      <w:r w:rsidRPr="002E7BE8">
        <w:rPr>
          <w:sz w:val="28"/>
          <w:szCs w:val="28"/>
        </w:rPr>
        <w:t>): Finds and returns the customer associated with an account</w:t>
      </w:r>
    </w:p>
    <w:p w:rsidR="0092206C" w:rsidRPr="007B2E3F" w:rsidRDefault="007B2E3F" w:rsidP="002E7BE8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Step 4: Define Functionalities and Logic</w:t>
      </w:r>
    </w:p>
    <w:p w:rsidR="0092206C" w:rsidRPr="002E7BE8" w:rsidRDefault="007B2E3F" w:rsidP="002E7B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br/>
        <w:t>1. Account Creation:</w:t>
      </w:r>
      <w:r w:rsidRPr="002E7BE8">
        <w:rPr>
          <w:sz w:val="28"/>
          <w:szCs w:val="28"/>
        </w:rPr>
        <w:br/>
        <w:t xml:space="preserve">   - Admin uses create_customer_</w:t>
      </w:r>
      <w:proofErr w:type="gramStart"/>
      <w:r w:rsidRPr="002E7BE8">
        <w:rPr>
          <w:sz w:val="28"/>
          <w:szCs w:val="28"/>
        </w:rPr>
        <w:t>account(</w:t>
      </w:r>
      <w:proofErr w:type="gramEnd"/>
      <w:r w:rsidRPr="002E7BE8">
        <w:rPr>
          <w:sz w:val="28"/>
          <w:szCs w:val="28"/>
        </w:rPr>
        <w:t>) method to create a new account (savings or business).</w:t>
      </w:r>
      <w:r w:rsidRPr="002E7BE8">
        <w:rPr>
          <w:sz w:val="28"/>
          <w:szCs w:val="28"/>
        </w:rPr>
        <w:br/>
        <w:t xml:space="preserve">   - The add_</w:t>
      </w:r>
      <w:proofErr w:type="gramStart"/>
      <w:r w:rsidRPr="002E7BE8">
        <w:rPr>
          <w:sz w:val="28"/>
          <w:szCs w:val="28"/>
        </w:rPr>
        <w:t>account(</w:t>
      </w:r>
      <w:proofErr w:type="gramEnd"/>
      <w:r w:rsidRPr="002E7BE8">
        <w:rPr>
          <w:sz w:val="28"/>
          <w:szCs w:val="28"/>
        </w:rPr>
        <w:t>) method in Customer links the new account to the customer.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br/>
        <w:t>2. Deposit:</w:t>
      </w:r>
      <w:r w:rsidRPr="002E7BE8">
        <w:rPr>
          <w:sz w:val="28"/>
          <w:szCs w:val="28"/>
        </w:rPr>
        <w:br/>
        <w:t xml:space="preserve">   - Customer initiates a deposit with the </w:t>
      </w:r>
      <w:proofErr w:type="gramStart"/>
      <w:r w:rsidRPr="002E7BE8">
        <w:rPr>
          <w:sz w:val="28"/>
          <w:szCs w:val="28"/>
        </w:rPr>
        <w:t>deposit(</w:t>
      </w:r>
      <w:proofErr w:type="gramEnd"/>
      <w:r w:rsidRPr="002E7BE8">
        <w:rPr>
          <w:sz w:val="28"/>
          <w:szCs w:val="28"/>
        </w:rPr>
        <w:t>) method in Account.</w:t>
      </w:r>
      <w:r w:rsidRPr="002E7BE8">
        <w:rPr>
          <w:sz w:val="28"/>
          <w:szCs w:val="28"/>
        </w:rPr>
        <w:br/>
        <w:t xml:space="preserve">   - A Transaction record is created and saved for each deposit.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br/>
        <w:t>3. Withdraw:</w:t>
      </w:r>
      <w:r w:rsidRPr="002E7BE8">
        <w:rPr>
          <w:sz w:val="28"/>
          <w:szCs w:val="28"/>
        </w:rPr>
        <w:br/>
        <w:t xml:space="preserve">   - Customer initiates a withdrawal using </w:t>
      </w:r>
      <w:proofErr w:type="gramStart"/>
      <w:r w:rsidRPr="002E7BE8">
        <w:rPr>
          <w:sz w:val="28"/>
          <w:szCs w:val="28"/>
        </w:rPr>
        <w:t>withdraw(</w:t>
      </w:r>
      <w:proofErr w:type="gramEnd"/>
      <w:r w:rsidRPr="002E7BE8">
        <w:rPr>
          <w:sz w:val="28"/>
          <w:szCs w:val="28"/>
        </w:rPr>
        <w:t>) in Account.</w:t>
      </w:r>
      <w:r w:rsidRPr="002E7BE8">
        <w:rPr>
          <w:sz w:val="28"/>
          <w:szCs w:val="28"/>
        </w:rPr>
        <w:br/>
        <w:t xml:space="preserve">   - For BusinessAccount, overdraft limit is considered.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lastRenderedPageBreak/>
        <w:br/>
        <w:t>4. Interest Calculation:</w:t>
      </w:r>
      <w:r w:rsidRPr="002E7BE8">
        <w:rPr>
          <w:sz w:val="28"/>
          <w:szCs w:val="28"/>
        </w:rPr>
        <w:br/>
        <w:t xml:space="preserve">   - apply_</w:t>
      </w:r>
      <w:proofErr w:type="gramStart"/>
      <w:r w:rsidRPr="002E7BE8">
        <w:rPr>
          <w:sz w:val="28"/>
          <w:szCs w:val="28"/>
        </w:rPr>
        <w:t>interest(</w:t>
      </w:r>
      <w:proofErr w:type="gramEnd"/>
      <w:r w:rsidRPr="002E7BE8">
        <w:rPr>
          <w:sz w:val="28"/>
          <w:szCs w:val="28"/>
        </w:rPr>
        <w:t>) in SavingsAccount applies interest to the account balance based on interest_rate.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br/>
        <w:t>5. Transaction History:</w:t>
      </w:r>
      <w:r w:rsidRPr="002E7BE8">
        <w:rPr>
          <w:sz w:val="28"/>
          <w:szCs w:val="28"/>
        </w:rPr>
        <w:br/>
        <w:t xml:space="preserve">   - Transaction details stored in Transaction class.</w:t>
      </w:r>
      <w:r w:rsidRPr="002E7BE8">
        <w:rPr>
          <w:sz w:val="28"/>
          <w:szCs w:val="28"/>
        </w:rPr>
        <w:br/>
        <w:t xml:space="preserve">   - Use view_transaction_</w:t>
      </w:r>
      <w:proofErr w:type="gramStart"/>
      <w:r w:rsidRPr="002E7BE8">
        <w:rPr>
          <w:sz w:val="28"/>
          <w:szCs w:val="28"/>
        </w:rPr>
        <w:t>history(</w:t>
      </w:r>
      <w:proofErr w:type="gramEnd"/>
      <w:r w:rsidRPr="002E7BE8">
        <w:rPr>
          <w:sz w:val="28"/>
          <w:szCs w:val="28"/>
        </w:rPr>
        <w:t>) in Bank to view the history for any account.</w:t>
      </w:r>
      <w:r w:rsidRPr="002E7BE8">
        <w:rPr>
          <w:sz w:val="28"/>
          <w:szCs w:val="28"/>
        </w:rPr>
        <w:br/>
      </w:r>
    </w:p>
    <w:p w:rsidR="0092206C" w:rsidRPr="007B2E3F" w:rsidRDefault="007B2E3F" w:rsidP="002E7BE8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Step 5: Code Implementation and Testing</w:t>
      </w:r>
    </w:p>
    <w:p w:rsidR="0092206C" w:rsidRPr="002E7BE8" w:rsidRDefault="007B2E3F" w:rsidP="002E7B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br/>
        <w:t>1. Code Implementation:</w:t>
      </w:r>
      <w:r w:rsidRPr="002E7BE8">
        <w:rPr>
          <w:sz w:val="28"/>
          <w:szCs w:val="28"/>
        </w:rPr>
        <w:br/>
        <w:t xml:space="preserve">   - Implement each class and method as per design.</w:t>
      </w:r>
      <w:r w:rsidRPr="002E7BE8">
        <w:rPr>
          <w:sz w:val="28"/>
          <w:szCs w:val="28"/>
        </w:rPr>
        <w:br/>
        <w:t xml:space="preserve">   - Use OOP principles to ensure encapsulation (by making attributes private and using getters/setters).</w:t>
      </w:r>
      <w:r w:rsidRPr="002E7BE8">
        <w:rPr>
          <w:sz w:val="28"/>
          <w:szCs w:val="28"/>
        </w:rPr>
        <w:br/>
        <w:t xml:space="preserve">   - Use inheritance and polymorphism where necessary.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br/>
        <w:t>2. Testing:</w:t>
      </w:r>
      <w:r w:rsidRPr="002E7BE8">
        <w:rPr>
          <w:sz w:val="28"/>
          <w:szCs w:val="28"/>
        </w:rPr>
        <w:br/>
        <w:t xml:space="preserve">   - Create unit tests for each method.</w:t>
      </w:r>
      <w:r w:rsidRPr="002E7BE8">
        <w:rPr>
          <w:sz w:val="28"/>
          <w:szCs w:val="28"/>
        </w:rPr>
        <w:br/>
        <w:t xml:space="preserve">   - Perform testing of different scenarios such as:</w:t>
      </w:r>
      <w:r w:rsidRPr="002E7BE8">
        <w:rPr>
          <w:sz w:val="28"/>
          <w:szCs w:val="28"/>
        </w:rPr>
        <w:br/>
        <w:t xml:space="preserve">     - Creating accounts, depositing, withdrawing (both within and outside overdraft limits).</w:t>
      </w:r>
      <w:r w:rsidRPr="002E7BE8">
        <w:rPr>
          <w:sz w:val="28"/>
          <w:szCs w:val="28"/>
        </w:rPr>
        <w:br/>
        <w:t xml:space="preserve">     - Checking interest calculation.</w:t>
      </w:r>
      <w:r w:rsidRPr="002E7BE8">
        <w:rPr>
          <w:sz w:val="28"/>
          <w:szCs w:val="28"/>
        </w:rPr>
        <w:br/>
        <w:t xml:space="preserve">     - Testing transaction history retrieval.</w:t>
      </w:r>
      <w:r w:rsidRPr="002E7BE8">
        <w:rPr>
          <w:sz w:val="28"/>
          <w:szCs w:val="28"/>
        </w:rPr>
        <w:br/>
      </w:r>
    </w:p>
    <w:p w:rsidR="0092206C" w:rsidRPr="007B2E3F" w:rsidRDefault="007B2E3F" w:rsidP="002E7BE8">
      <w:pPr>
        <w:pStyle w:val="Heading3"/>
        <w:numPr>
          <w:ilvl w:val="0"/>
          <w:numId w:val="11"/>
        </w:numPr>
        <w:rPr>
          <w:sz w:val="28"/>
          <w:szCs w:val="28"/>
        </w:rPr>
      </w:pPr>
      <w:r w:rsidRPr="007B2E3F">
        <w:rPr>
          <w:sz w:val="28"/>
          <w:szCs w:val="28"/>
        </w:rPr>
        <w:t>Step 6: Documentation and Final Presentation</w:t>
      </w:r>
    </w:p>
    <w:p w:rsidR="0092206C" w:rsidRPr="002E7BE8" w:rsidRDefault="007B2E3F" w:rsidP="002E7B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E7BE8">
        <w:rPr>
          <w:sz w:val="28"/>
          <w:szCs w:val="28"/>
        </w:rPr>
        <w:br/>
        <w:t>1. Document Code:</w:t>
      </w:r>
      <w:r w:rsidRPr="002E7BE8">
        <w:rPr>
          <w:sz w:val="28"/>
          <w:szCs w:val="28"/>
        </w:rPr>
        <w:br/>
        <w:t xml:space="preserve">   - Add docstrings for each class and method.</w:t>
      </w:r>
      <w:r w:rsidRPr="002E7BE8">
        <w:rPr>
          <w:sz w:val="28"/>
          <w:szCs w:val="28"/>
        </w:rPr>
        <w:br/>
        <w:t xml:space="preserve">   - Comment code for readability.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br/>
        <w:t>2. Presentation:</w:t>
      </w:r>
      <w:r w:rsidRPr="002E7BE8">
        <w:rPr>
          <w:sz w:val="28"/>
          <w:szCs w:val="28"/>
        </w:rPr>
        <w:br/>
      </w:r>
      <w:r w:rsidRPr="002E7BE8">
        <w:rPr>
          <w:sz w:val="28"/>
          <w:szCs w:val="28"/>
        </w:rPr>
        <w:lastRenderedPageBreak/>
        <w:t xml:space="preserve">   - Summarize the functionality of each component.</w:t>
      </w:r>
      <w:r w:rsidRPr="002E7BE8">
        <w:rPr>
          <w:sz w:val="28"/>
          <w:szCs w:val="28"/>
        </w:rPr>
        <w:br/>
        <w:t xml:space="preserve">   - Highlight OOP principles used in the project.</w:t>
      </w:r>
      <w:r w:rsidRPr="002E7BE8">
        <w:rPr>
          <w:sz w:val="28"/>
          <w:szCs w:val="28"/>
        </w:rPr>
        <w:br/>
      </w:r>
    </w:p>
    <w:sectPr w:rsidR="0092206C" w:rsidRPr="002E7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70D93"/>
    <w:multiLevelType w:val="hybridMultilevel"/>
    <w:tmpl w:val="3482BEAA"/>
    <w:lvl w:ilvl="0" w:tplc="2C46E9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70994"/>
    <w:multiLevelType w:val="hybridMultilevel"/>
    <w:tmpl w:val="499C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B6AA50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F6077"/>
    <w:multiLevelType w:val="hybridMultilevel"/>
    <w:tmpl w:val="08B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AA50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7D15"/>
    <w:rsid w:val="0006063C"/>
    <w:rsid w:val="00114E83"/>
    <w:rsid w:val="0015074B"/>
    <w:rsid w:val="001E78D3"/>
    <w:rsid w:val="0029639D"/>
    <w:rsid w:val="002E7BE8"/>
    <w:rsid w:val="00326F90"/>
    <w:rsid w:val="00541397"/>
    <w:rsid w:val="006F45B0"/>
    <w:rsid w:val="007B2E3F"/>
    <w:rsid w:val="009220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034162-7A4C-4C6F-9FC2-6712FC57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155D1-961F-419A-A23F-FAE04F80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9</cp:revision>
  <dcterms:created xsi:type="dcterms:W3CDTF">2013-12-23T23:15:00Z</dcterms:created>
  <dcterms:modified xsi:type="dcterms:W3CDTF">2025-01-28T05:01:00Z</dcterms:modified>
  <cp:category/>
</cp:coreProperties>
</file>